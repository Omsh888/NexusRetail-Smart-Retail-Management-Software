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276A" w14:textId="77777777" w:rsidR="00E811DF" w:rsidRDefault="00AD328B">
      <w:pPr>
        <w:pStyle w:val="Title"/>
      </w:pPr>
      <w:r>
        <w:t>Nexus Retail – Smart Retail Management Software</w:t>
      </w:r>
    </w:p>
    <w:p w14:paraId="4B4DFF19" w14:textId="77777777" w:rsidR="00E811DF" w:rsidRDefault="00AD328B">
      <w:r>
        <w:t>Final Year B.Tech Project Documentation</w:t>
      </w:r>
      <w:r>
        <w:br/>
      </w:r>
      <w:r>
        <w:br/>
        <w:t>Department of Computer Science and Engineering</w:t>
      </w:r>
      <w:r>
        <w:br/>
        <w:t>LLOYD INSTITUTE OF ENGINEERING AND TECHNOLOGY</w:t>
      </w:r>
      <w:r>
        <w:br/>
      </w:r>
      <w:r>
        <w:br/>
        <w:t>Team Members:</w:t>
      </w:r>
      <w:r>
        <w:br/>
        <w:t>Om Sharma – Backend Development, Inventory Module</w:t>
      </w:r>
      <w:r>
        <w:br/>
        <w:t>Shivansh Pratap Singh – CRM Module, Database Integration</w:t>
      </w:r>
      <w:r>
        <w:br/>
        <w:t>Tilak Saini – Frontend Development, UI/UX Design</w:t>
      </w:r>
      <w:r>
        <w:br/>
        <w:t>Harsh Mishra – Testing, Documentation, Sales Report</w:t>
      </w:r>
      <w:r>
        <w:br/>
      </w:r>
    </w:p>
    <w:p w14:paraId="0A404A03" w14:textId="77777777" w:rsidR="00E811DF" w:rsidRDefault="00AD328B">
      <w:r>
        <w:br w:type="page"/>
      </w:r>
    </w:p>
    <w:p w14:paraId="5F640617" w14:textId="77777777" w:rsidR="00E811DF" w:rsidRDefault="00AD328B">
      <w:pPr>
        <w:pStyle w:val="Heading1"/>
      </w:pPr>
      <w:r>
        <w:lastRenderedPageBreak/>
        <w:t>1. Recommended SDLC Model</w:t>
      </w:r>
    </w:p>
    <w:p w14:paraId="1B4A989E" w14:textId="77777777" w:rsidR="00E811DF" w:rsidRDefault="00AD328B">
      <w:pPr>
        <w:pStyle w:val="Heading2"/>
      </w:pPr>
      <w:r>
        <w:t>Chosen Model: Iterative Incremental Model</w:t>
      </w:r>
    </w:p>
    <w:p w14:paraId="17CDAD55" w14:textId="77777777" w:rsidR="00E811DF" w:rsidRDefault="00AD328B">
      <w:r>
        <w:t>The Iterative Incremental Model is selected for Nexus Retail as it supports incremental releases, allows early deployment of core modules, facilitates continuous stakeholder feedback, and reduces risk by integrating modules gradually. This model aligns well with the MERN stack and agile practices.</w:t>
      </w:r>
    </w:p>
    <w:p w14:paraId="487F57BE" w14:textId="77777777" w:rsidR="00E811DF" w:rsidRDefault="00AD328B">
      <w:pPr>
        <w:pStyle w:val="Heading2"/>
      </w:pPr>
      <w:r>
        <w:t>Justification</w:t>
      </w:r>
    </w:p>
    <w:p w14:paraId="5855E0E6" w14:textId="77777777" w:rsidR="00E811DF" w:rsidRDefault="00AD328B">
      <w:r>
        <w:t>- Complex feature set benefits from incremental development.</w:t>
      </w:r>
      <w:r>
        <w:br/>
        <w:t>- Early delivery of core features while adding advanced modules later.</w:t>
      </w:r>
      <w:r>
        <w:br/>
        <w:t>- Continuous stakeholder feedback integration.</w:t>
      </w:r>
      <w:r>
        <w:br/>
        <w:t>- Supports modular MERN stack development.</w:t>
      </w:r>
    </w:p>
    <w:p w14:paraId="71A1BF54" w14:textId="77777777" w:rsidR="00E811DF" w:rsidRDefault="00AD328B">
      <w:pPr>
        <w:pStyle w:val="Heading1"/>
      </w:pPr>
      <w:r>
        <w:t>2. Phases of the Iterative Incremental Model for Nexus Retail</w:t>
      </w:r>
    </w:p>
    <w:p w14:paraId="6535E94F" w14:textId="77777777" w:rsidR="00E811DF" w:rsidRDefault="00AD328B">
      <w:pPr>
        <w:pStyle w:val="Heading2"/>
      </w:pPr>
      <w:r>
        <w:t>Requirement Gathering</w:t>
      </w:r>
    </w:p>
    <w:p w14:paraId="604455D6" w14:textId="77777777" w:rsidR="00E811DF" w:rsidRDefault="00AD328B">
      <w:r>
        <w:t>Stakeholder interviews to define functional and non-functional requirements.</w:t>
      </w:r>
    </w:p>
    <w:p w14:paraId="389DE04A" w14:textId="77777777" w:rsidR="00E811DF" w:rsidRDefault="00AD328B">
      <w:pPr>
        <w:pStyle w:val="Heading2"/>
      </w:pPr>
      <w:r>
        <w:t>System Design</w:t>
      </w:r>
    </w:p>
    <w:p w14:paraId="1BB23FCA" w14:textId="77777777" w:rsidR="00E811DF" w:rsidRDefault="00AD328B">
      <w:r>
        <w:t>High-level architecture and low-level schema design for frontend, backend, and database.</w:t>
      </w:r>
    </w:p>
    <w:p w14:paraId="2045F81C" w14:textId="77777777" w:rsidR="00E811DF" w:rsidRDefault="00AD328B">
      <w:pPr>
        <w:pStyle w:val="Heading2"/>
      </w:pPr>
      <w:r>
        <w:t>Implementation</w:t>
      </w:r>
    </w:p>
    <w:p w14:paraId="374C07D7" w14:textId="77777777" w:rsidR="00E811DF" w:rsidRDefault="00AD328B">
      <w:r>
        <w:t>Frontend in React.js, Backend in Node.js/Express, MongoDB database, Firebase Auth.</w:t>
      </w:r>
    </w:p>
    <w:p w14:paraId="7AD58963" w14:textId="77777777" w:rsidR="00E811DF" w:rsidRDefault="00AD328B">
      <w:pPr>
        <w:pStyle w:val="Heading2"/>
      </w:pPr>
      <w:r>
        <w:t>Testing</w:t>
      </w:r>
    </w:p>
    <w:p w14:paraId="6D048356" w14:textId="77777777" w:rsidR="00E811DF" w:rsidRDefault="00AD328B">
      <w:r>
        <w:t>Unit, Integration, System, and User Acceptance Testing.</w:t>
      </w:r>
    </w:p>
    <w:p w14:paraId="612F7B7E" w14:textId="77777777" w:rsidR="00E811DF" w:rsidRDefault="00AD328B">
      <w:pPr>
        <w:pStyle w:val="Heading2"/>
      </w:pPr>
      <w:r>
        <w:t>Deployment</w:t>
      </w:r>
    </w:p>
    <w:p w14:paraId="75A17759" w14:textId="77777777" w:rsidR="00E811DF" w:rsidRDefault="00AD328B">
      <w:r>
        <w:t>Frontend on Vercel, Backend on Render/Railway, DB on MongoDB Atlas.</w:t>
      </w:r>
    </w:p>
    <w:p w14:paraId="4E6C84B9" w14:textId="77777777" w:rsidR="00E811DF" w:rsidRDefault="00AD328B">
      <w:pPr>
        <w:pStyle w:val="Heading2"/>
      </w:pPr>
      <w:r>
        <w:t>Maintenance</w:t>
      </w:r>
    </w:p>
    <w:p w14:paraId="342C7C8F" w14:textId="77777777" w:rsidR="00E811DF" w:rsidRDefault="00AD328B">
      <w:r>
        <w:t>Bug fixes, performance optimization, and new feature addition.</w:t>
      </w:r>
    </w:p>
    <w:p w14:paraId="29B33B23" w14:textId="77777777" w:rsidR="00E811DF" w:rsidRDefault="00AD328B">
      <w:pPr>
        <w:pStyle w:val="Heading1"/>
      </w:pPr>
      <w:r>
        <w:t>3. Software Requirements Specification (SRS) – IEEE Format</w:t>
      </w:r>
    </w:p>
    <w:p w14:paraId="5BF0889A" w14:textId="77777777" w:rsidR="00E811DF" w:rsidRDefault="00AD328B">
      <w:pPr>
        <w:pStyle w:val="Heading2"/>
      </w:pPr>
      <w:r>
        <w:t>1. Introduction</w:t>
      </w:r>
    </w:p>
    <w:p w14:paraId="35B56273" w14:textId="77777777" w:rsidR="00E811DF" w:rsidRDefault="00AD328B">
      <w:r>
        <w:t>Purpose: Automate retail operations with GST billing, real-time inventory, CRM, analytics, and multi-store management.</w:t>
      </w:r>
    </w:p>
    <w:p w14:paraId="0A8E9BD7" w14:textId="77777777" w:rsidR="00E811DF" w:rsidRDefault="00AD328B">
      <w:r>
        <w:t>Scope: Streamline retail operations, reduce manual errors, and provide real-time insights.</w:t>
      </w:r>
    </w:p>
    <w:p w14:paraId="1BFD3437" w14:textId="77777777" w:rsidR="00E811DF" w:rsidRDefault="00AD328B">
      <w:r>
        <w:lastRenderedPageBreak/>
        <w:t>Definitions: CRM – Customer Relationship Management, GST – Goods and Services Tax, RBAC – Role-Based Access Control.</w:t>
      </w:r>
    </w:p>
    <w:p w14:paraId="5BC8E2CB" w14:textId="77777777" w:rsidR="00E811DF" w:rsidRDefault="00AD328B">
      <w:pPr>
        <w:pStyle w:val="Heading2"/>
      </w:pPr>
      <w:r>
        <w:t>2. Overall Description</w:t>
      </w:r>
    </w:p>
    <w:p w14:paraId="44B16428" w14:textId="77777777" w:rsidR="00E811DF" w:rsidRDefault="00AD328B">
      <w:r>
        <w:t>Product Perspective: Cloud-based modular system integrating all retail functions.</w:t>
      </w:r>
    </w:p>
    <w:p w14:paraId="645C2746" w14:textId="5EF31E76" w:rsidR="00E811DF" w:rsidRPr="00AD328B" w:rsidRDefault="00AD328B" w:rsidP="00AD328B">
      <w:pPr>
        <w:spacing w:before="100" w:beforeAutospacing="1" w:after="120" w:line="240" w:lineRule="auto"/>
        <w:rPr>
          <w:rFonts w:ascii="Times New Roman" w:eastAsia="Times New Roman" w:hAnsi="Times New Roman" w:cs="Times New Roman"/>
          <w:color w:val="1B1C1D"/>
          <w:sz w:val="24"/>
          <w:szCs w:val="24"/>
          <w:lang w:val="en-IN" w:eastAsia="en-IN"/>
        </w:rPr>
      </w:pPr>
      <w:r>
        <w:t xml:space="preserve">Product Functions: </w:t>
      </w:r>
      <w:r>
        <w:rPr>
          <w:rFonts w:ascii="Times New Roman" w:eastAsia="Times New Roman" w:hAnsi="Times New Roman" w:cs="Times New Roman"/>
          <w:color w:val="1B1C1D"/>
          <w:sz w:val="24"/>
          <w:szCs w:val="24"/>
          <w:lang w:val="en-IN" w:eastAsia="en-IN"/>
        </w:rPr>
        <w:t xml:space="preserve">User Authentication (Admin, Staff, Customer), </w:t>
      </w:r>
      <w:r>
        <w:t>Billing, inventory management, CRM, analytics, expense tracking, role-based access, multi-store support.</w:t>
      </w:r>
    </w:p>
    <w:p w14:paraId="3E5B92FA" w14:textId="77777777" w:rsidR="00E811DF" w:rsidRDefault="00AD328B">
      <w:r>
        <w:t>User Classes: Admin, Staff, Customer.</w:t>
      </w:r>
    </w:p>
    <w:p w14:paraId="5A2265E6" w14:textId="77777777" w:rsidR="00E811DF" w:rsidRDefault="00AD328B">
      <w:r>
        <w:t>Constraints: Requires internet connection, browser-based.</w:t>
      </w:r>
    </w:p>
    <w:p w14:paraId="74AC03AA" w14:textId="77777777" w:rsidR="00E811DF" w:rsidRDefault="00AD328B">
      <w:pPr>
        <w:pStyle w:val="Heading2"/>
      </w:pPr>
      <w:r>
        <w:t>3. Functional Requirements</w:t>
      </w:r>
    </w:p>
    <w:p w14:paraId="06158C2B" w14:textId="77777777" w:rsidR="00E811DF" w:rsidRDefault="00AD328B">
      <w:r>
        <w:t>1. GST billing and invoicing.</w:t>
      </w:r>
      <w:r>
        <w:br/>
        <w:t>2. Inventory auto-update with alerts.</w:t>
      </w:r>
      <w:r>
        <w:br/>
        <w:t>3. CRM and promotions.</w:t>
      </w:r>
      <w:r>
        <w:br/>
        <w:t>4. Sales reporting.</w:t>
      </w:r>
      <w:r>
        <w:br/>
        <w:t>5. Role-based access control.</w:t>
      </w:r>
    </w:p>
    <w:p w14:paraId="03AF0765" w14:textId="77777777" w:rsidR="00E811DF" w:rsidRDefault="00AD328B">
      <w:pPr>
        <w:pStyle w:val="Heading2"/>
      </w:pPr>
      <w:r>
        <w:t>4. Non-Functional Requirements</w:t>
      </w:r>
    </w:p>
    <w:p w14:paraId="6CBB62E3" w14:textId="77777777" w:rsidR="00E811DF" w:rsidRDefault="00AD328B">
      <w:r>
        <w:t>Security: JWT &amp; Firebase Auth.</w:t>
      </w:r>
      <w:r>
        <w:br/>
        <w:t>Performance: &lt;2s API latency.</w:t>
      </w:r>
      <w:r>
        <w:br/>
        <w:t>Scalability: Multi-store.</w:t>
      </w:r>
      <w:r>
        <w:br/>
        <w:t>Reliability: 99.9% uptime.</w:t>
      </w:r>
    </w:p>
    <w:p w14:paraId="6BCD9D51" w14:textId="77777777" w:rsidR="00E811DF" w:rsidRDefault="00AD328B">
      <w:pPr>
        <w:pStyle w:val="Heading2"/>
      </w:pPr>
      <w:r>
        <w:t>5. External Interface Requirements</w:t>
      </w:r>
    </w:p>
    <w:p w14:paraId="4A191A32" w14:textId="77777777" w:rsidR="00E811DF" w:rsidRDefault="00AD328B">
      <w:r>
        <w:t>UI: Responsive React.js interface.</w:t>
      </w:r>
      <w:r>
        <w:br/>
        <w:t>API: REST endpoints.</w:t>
      </w:r>
      <w:r>
        <w:br/>
        <w:t>Hardware: Barcode scanner, thermal printer.</w:t>
      </w:r>
      <w:r>
        <w:br/>
        <w:t>Software: Modern browser.</w:t>
      </w:r>
    </w:p>
    <w:p w14:paraId="400ECE0D" w14:textId="77777777" w:rsidR="00E811DF" w:rsidRDefault="00AD328B">
      <w:pPr>
        <w:pStyle w:val="Heading2"/>
      </w:pPr>
      <w:r>
        <w:t>6. Database Design Overview</w:t>
      </w:r>
    </w:p>
    <w:p w14:paraId="1303930E" w14:textId="77777777" w:rsidR="00E811DF" w:rsidRDefault="00AD328B">
      <w:r>
        <w:t>Collections: users, products, sales, expenses, loyalty.</w:t>
      </w:r>
      <w:r>
        <w:br/>
        <w:t>Each collection stores specific business data for operations.</w:t>
      </w:r>
    </w:p>
    <w:p w14:paraId="0B2D3AC2" w14:textId="77777777" w:rsidR="00E811DF" w:rsidRDefault="00AD328B">
      <w:pPr>
        <w:pStyle w:val="Heading1"/>
      </w:pPr>
      <w:r>
        <w:t>4. Use Case Descriptions</w:t>
      </w:r>
    </w:p>
    <w:p w14:paraId="6133E091" w14:textId="77777777" w:rsidR="00E811DF" w:rsidRDefault="00AD328B">
      <w:pPr>
        <w:pStyle w:val="Heading2"/>
      </w:pPr>
      <w:r>
        <w:t>Admin: Manage Inventory</w:t>
      </w:r>
    </w:p>
    <w:p w14:paraId="1E3B0E71" w14:textId="77777777" w:rsidR="00E811DF" w:rsidRDefault="00AD328B">
      <w:r>
        <w:t>Actors: Admin</w:t>
      </w:r>
    </w:p>
    <w:p w14:paraId="5AA5D0E0" w14:textId="77777777" w:rsidR="00E811DF" w:rsidRDefault="00AD328B">
      <w:r>
        <w:t>Preconditions: Admin logged in</w:t>
      </w:r>
    </w:p>
    <w:p w14:paraId="264B1AB0" w14:textId="77777777" w:rsidR="00E811DF" w:rsidRDefault="00AD328B">
      <w:r>
        <w:t>Postconditions: Inventory updated</w:t>
      </w:r>
    </w:p>
    <w:p w14:paraId="2A4B8856" w14:textId="77777777" w:rsidR="00E811DF" w:rsidRDefault="00AD328B">
      <w:r>
        <w:lastRenderedPageBreak/>
        <w:t>Main Flow:</w:t>
      </w:r>
    </w:p>
    <w:p w14:paraId="2EBA2023" w14:textId="77777777" w:rsidR="00E811DF" w:rsidRDefault="00AD328B">
      <w:pPr>
        <w:pStyle w:val="ListBullet"/>
      </w:pPr>
      <w:r>
        <w:t>- Navigate to Inventory Module</w:t>
      </w:r>
    </w:p>
    <w:p w14:paraId="356FB0D6" w14:textId="77777777" w:rsidR="00E811DF" w:rsidRDefault="00AD328B">
      <w:pPr>
        <w:pStyle w:val="ListBullet"/>
      </w:pPr>
      <w:r>
        <w:t>- Add/Edit/Delete product</w:t>
      </w:r>
    </w:p>
    <w:p w14:paraId="18DFDE95" w14:textId="77777777" w:rsidR="00E811DF" w:rsidRDefault="00AD328B">
      <w:pPr>
        <w:pStyle w:val="ListBullet"/>
      </w:pPr>
      <w:r>
        <w:t>- Save changes</w:t>
      </w:r>
    </w:p>
    <w:p w14:paraId="5F6AAFA0" w14:textId="77777777" w:rsidR="00E811DF" w:rsidRDefault="00AD328B">
      <w:r>
        <w:t>Alternative Flows:</w:t>
      </w:r>
    </w:p>
    <w:p w14:paraId="1AE0817E" w14:textId="77777777" w:rsidR="00E811DF" w:rsidRDefault="00AD328B">
      <w:pPr>
        <w:pStyle w:val="ListBullet"/>
      </w:pPr>
      <w:r>
        <w:t>- If product exists, update instead of adding</w:t>
      </w:r>
    </w:p>
    <w:p w14:paraId="31D4759F" w14:textId="77777777" w:rsidR="00E811DF" w:rsidRDefault="00AD328B">
      <w:pPr>
        <w:pStyle w:val="Heading2"/>
      </w:pPr>
      <w:r>
        <w:t>Staff: Generate Invoice</w:t>
      </w:r>
    </w:p>
    <w:p w14:paraId="3EB12D1A" w14:textId="77777777" w:rsidR="00E811DF" w:rsidRDefault="00AD328B">
      <w:r>
        <w:t>Actors: Staff</w:t>
      </w:r>
    </w:p>
    <w:p w14:paraId="2E1C1E35" w14:textId="77777777" w:rsidR="00E811DF" w:rsidRDefault="00AD328B">
      <w:r>
        <w:t>Preconditions: Staff logged in, products exist</w:t>
      </w:r>
    </w:p>
    <w:p w14:paraId="07BF8FFA" w14:textId="77777777" w:rsidR="00E811DF" w:rsidRDefault="00AD328B">
      <w:r>
        <w:t>Postconditions: Invoice generated, stock updated</w:t>
      </w:r>
    </w:p>
    <w:p w14:paraId="5B03308D" w14:textId="77777777" w:rsidR="00E811DF" w:rsidRDefault="00AD328B">
      <w:r>
        <w:t>Main Flow:</w:t>
      </w:r>
    </w:p>
    <w:p w14:paraId="246A7D0C" w14:textId="77777777" w:rsidR="00E811DF" w:rsidRDefault="00AD328B">
      <w:pPr>
        <w:pStyle w:val="ListBullet"/>
      </w:pPr>
      <w:r>
        <w:t>- Scan product barcode</w:t>
      </w:r>
    </w:p>
    <w:p w14:paraId="244BF773" w14:textId="77777777" w:rsidR="00E811DF" w:rsidRDefault="00AD328B">
      <w:pPr>
        <w:pStyle w:val="ListBullet"/>
      </w:pPr>
      <w:r>
        <w:t>- Add products to invoice</w:t>
      </w:r>
    </w:p>
    <w:p w14:paraId="1160B233" w14:textId="77777777" w:rsidR="00E811DF" w:rsidRDefault="00AD328B">
      <w:pPr>
        <w:pStyle w:val="ListBullet"/>
      </w:pPr>
      <w:r>
        <w:t>- Generate invoice</w:t>
      </w:r>
    </w:p>
    <w:p w14:paraId="45A10394" w14:textId="77777777" w:rsidR="00E811DF" w:rsidRDefault="00AD328B">
      <w:r>
        <w:t>Alternative Flows:</w:t>
      </w:r>
    </w:p>
    <w:p w14:paraId="4D130F52" w14:textId="77777777" w:rsidR="00E811DF" w:rsidRDefault="00AD328B">
      <w:pPr>
        <w:pStyle w:val="ListBullet"/>
      </w:pPr>
      <w:r>
        <w:t>- Apply discounts if applicable</w:t>
      </w:r>
    </w:p>
    <w:p w14:paraId="6F3F8C5C" w14:textId="77777777" w:rsidR="00E811DF" w:rsidRDefault="00AD328B">
      <w:pPr>
        <w:pStyle w:val="Heading2"/>
      </w:pPr>
      <w:r>
        <w:t>Customer: View Purchase History</w:t>
      </w:r>
    </w:p>
    <w:p w14:paraId="73F8A1E0" w14:textId="77777777" w:rsidR="00E811DF" w:rsidRDefault="00AD328B">
      <w:r>
        <w:t>Actors: Customer</w:t>
      </w:r>
    </w:p>
    <w:p w14:paraId="24670357" w14:textId="77777777" w:rsidR="00E811DF" w:rsidRDefault="00AD328B">
      <w:r>
        <w:t>Preconditions: Customer logged in</w:t>
      </w:r>
    </w:p>
    <w:p w14:paraId="1EF7E8EA" w14:textId="77777777" w:rsidR="00E811DF" w:rsidRDefault="00AD328B">
      <w:r>
        <w:t>Postconditions: Purchase history displayed</w:t>
      </w:r>
    </w:p>
    <w:p w14:paraId="27AF175A" w14:textId="77777777" w:rsidR="00E811DF" w:rsidRDefault="00AD328B">
      <w:r>
        <w:t>Main Flow:</w:t>
      </w:r>
    </w:p>
    <w:p w14:paraId="031F8FF8" w14:textId="77777777" w:rsidR="00E811DF" w:rsidRDefault="00AD328B">
      <w:pPr>
        <w:pStyle w:val="ListBullet"/>
      </w:pPr>
      <w:r>
        <w:t>- Navigate to My Orders</w:t>
      </w:r>
    </w:p>
    <w:p w14:paraId="6CE2E060" w14:textId="77777777" w:rsidR="00E811DF" w:rsidRDefault="00AD328B">
      <w:pPr>
        <w:pStyle w:val="ListBullet"/>
      </w:pPr>
      <w:r>
        <w:t>- Select date range</w:t>
      </w:r>
    </w:p>
    <w:p w14:paraId="56C6C76D" w14:textId="77777777" w:rsidR="00E811DF" w:rsidRDefault="00AD328B">
      <w:pPr>
        <w:pStyle w:val="ListBullet"/>
      </w:pPr>
      <w:r>
        <w:t>- View/download invoices</w:t>
      </w:r>
    </w:p>
    <w:p w14:paraId="22DD7771" w14:textId="77777777" w:rsidR="00E811DF" w:rsidRDefault="00AD328B">
      <w:r>
        <w:t>Alternative Flows:</w:t>
      </w:r>
    </w:p>
    <w:p w14:paraId="253BF189" w14:textId="6949FD51" w:rsidR="00AF7FBD" w:rsidRDefault="00AD328B">
      <w:pPr>
        <w:pStyle w:val="ListBullet"/>
      </w:pPr>
      <w:r>
        <w:t>- Show empty state if no purchase history</w:t>
      </w:r>
    </w:p>
    <w:p w14:paraId="2FBFB9DC" w14:textId="7FE1CC16" w:rsidR="00E811DF" w:rsidRDefault="00AF7FBD" w:rsidP="00AF7FBD">
      <w:r>
        <w:br w:type="page"/>
      </w:r>
    </w:p>
    <w:p w14:paraId="1101159D" w14:textId="382A47F7" w:rsidR="00AF7FBD" w:rsidRDefault="00AF7FBD" w:rsidP="00AF7FBD">
      <w:pPr>
        <w:pStyle w:val="ListBullet"/>
        <w:numPr>
          <w:ilvl w:val="0"/>
          <w:numId w:val="0"/>
        </w:numPr>
        <w:ind w:left="360"/>
      </w:pPr>
    </w:p>
    <w:p w14:paraId="49179FA7" w14:textId="1BBA390E" w:rsidR="00AF7FBD" w:rsidRPr="00AF7FBD" w:rsidRDefault="00AF7FBD" w:rsidP="00AF7FBD">
      <w:pPr>
        <w:pStyle w:val="ListBullet"/>
        <w:numPr>
          <w:ilvl w:val="0"/>
          <w:numId w:val="0"/>
        </w:numPr>
        <w:ind w:left="360" w:hanging="360"/>
        <w:rPr>
          <w:color w:val="4F81BD" w:themeColor="accent1"/>
          <w:sz w:val="24"/>
        </w:rPr>
      </w:pPr>
      <w:r w:rsidRPr="00AF7FBD">
        <w:rPr>
          <w:color w:val="4F81BD" w:themeColor="accent1"/>
          <w:sz w:val="24"/>
        </w:rPr>
        <w:t>Use Case Diagram (Text-Based)</w:t>
      </w:r>
    </w:p>
    <w:p w14:paraId="522B9471" w14:textId="49090D9A" w:rsidR="00AF7FBD" w:rsidRDefault="00AF7FBD" w:rsidP="00AF7FBD">
      <w:pPr>
        <w:pStyle w:val="ListBullet"/>
        <w:numPr>
          <w:ilvl w:val="0"/>
          <w:numId w:val="0"/>
        </w:numPr>
        <w:ind w:left="360" w:hanging="360"/>
      </w:pPr>
    </w:p>
    <w:p w14:paraId="0267F3FC" w14:textId="77777777" w:rsidR="00AF7FBD" w:rsidRDefault="00AF7FBD" w:rsidP="00AF7FBD">
      <w:pPr>
        <w:pStyle w:val="ListBullet"/>
      </w:pPr>
      <w:r>
        <w:t xml:space="preserve">          +-------------+</w:t>
      </w:r>
    </w:p>
    <w:p w14:paraId="6907AB10" w14:textId="77777777" w:rsidR="00AF7FBD" w:rsidRDefault="00AF7FBD" w:rsidP="00AF7FBD">
      <w:pPr>
        <w:pStyle w:val="ListBullet"/>
      </w:pPr>
      <w:r>
        <w:t xml:space="preserve">          |   Admin     |</w:t>
      </w:r>
    </w:p>
    <w:p w14:paraId="663A7E92" w14:textId="77777777" w:rsidR="00AF7FBD" w:rsidRDefault="00AF7FBD" w:rsidP="00AF7FBD">
      <w:pPr>
        <w:pStyle w:val="ListBullet"/>
      </w:pPr>
      <w:r>
        <w:t xml:space="preserve">          +-------------+</w:t>
      </w:r>
    </w:p>
    <w:p w14:paraId="6D169E3F" w14:textId="77777777" w:rsidR="00AF7FBD" w:rsidRDefault="00AF7FBD" w:rsidP="00AF7FBD">
      <w:pPr>
        <w:pStyle w:val="ListBullet"/>
      </w:pPr>
      <w:r>
        <w:t xml:space="preserve">          /    |    \</w:t>
      </w:r>
    </w:p>
    <w:p w14:paraId="17C1D6B8" w14:textId="77777777" w:rsidR="00AF7FBD" w:rsidRDefault="00AF7FBD" w:rsidP="00AF7FBD">
      <w:pPr>
        <w:pStyle w:val="ListBullet"/>
      </w:pPr>
      <w:r>
        <w:t xml:space="preserve"> Manage Inventory CRM Analytics</w:t>
      </w:r>
    </w:p>
    <w:p w14:paraId="0256FFD4" w14:textId="77777777" w:rsidR="00AF7FBD" w:rsidRDefault="00AF7FBD" w:rsidP="00AF7FBD">
      <w:pPr>
        <w:pStyle w:val="ListBullet"/>
      </w:pPr>
    </w:p>
    <w:p w14:paraId="5EA11738" w14:textId="77777777" w:rsidR="00AF7FBD" w:rsidRDefault="00AF7FBD" w:rsidP="00AF7FBD">
      <w:pPr>
        <w:pStyle w:val="ListBullet"/>
      </w:pPr>
      <w:r>
        <w:t xml:space="preserve">          +-------------+</w:t>
      </w:r>
    </w:p>
    <w:p w14:paraId="6504A9D1" w14:textId="77777777" w:rsidR="00AF7FBD" w:rsidRDefault="00AF7FBD" w:rsidP="00AF7FBD">
      <w:pPr>
        <w:pStyle w:val="ListBullet"/>
      </w:pPr>
      <w:r>
        <w:t xml:space="preserve">          |   Staff     |</w:t>
      </w:r>
      <w:bookmarkStart w:id="0" w:name="_GoBack"/>
      <w:bookmarkEnd w:id="0"/>
    </w:p>
    <w:p w14:paraId="7EF3AC09" w14:textId="77777777" w:rsidR="00AF7FBD" w:rsidRDefault="00AF7FBD" w:rsidP="00AF7FBD">
      <w:pPr>
        <w:pStyle w:val="ListBullet"/>
      </w:pPr>
      <w:r>
        <w:t xml:space="preserve">          +-------------+</w:t>
      </w:r>
    </w:p>
    <w:p w14:paraId="651BD1CC" w14:textId="77777777" w:rsidR="00AF7FBD" w:rsidRDefault="00AF7FBD" w:rsidP="00AF7FBD">
      <w:pPr>
        <w:pStyle w:val="ListBullet"/>
      </w:pPr>
      <w:r>
        <w:t xml:space="preserve">             |    \</w:t>
      </w:r>
    </w:p>
    <w:p w14:paraId="774C7B1D" w14:textId="77777777" w:rsidR="00AF7FBD" w:rsidRDefault="00AF7FBD" w:rsidP="00AF7FBD">
      <w:pPr>
        <w:pStyle w:val="ListBullet"/>
      </w:pPr>
      <w:r>
        <w:t xml:space="preserve">       Inventory  Billing</w:t>
      </w:r>
    </w:p>
    <w:p w14:paraId="4C1BF8FA" w14:textId="77777777" w:rsidR="00AF7FBD" w:rsidRDefault="00AF7FBD" w:rsidP="00AF7FBD">
      <w:pPr>
        <w:pStyle w:val="ListBullet"/>
      </w:pPr>
    </w:p>
    <w:p w14:paraId="682B68F5" w14:textId="77777777" w:rsidR="00AF7FBD" w:rsidRDefault="00AF7FBD" w:rsidP="00AF7FBD">
      <w:pPr>
        <w:pStyle w:val="ListBullet"/>
      </w:pPr>
      <w:r>
        <w:t xml:space="preserve">          +-------------+</w:t>
      </w:r>
    </w:p>
    <w:p w14:paraId="64666C8C" w14:textId="77777777" w:rsidR="00AF7FBD" w:rsidRDefault="00AF7FBD" w:rsidP="00AF7FBD">
      <w:pPr>
        <w:pStyle w:val="ListBullet"/>
      </w:pPr>
      <w:r>
        <w:t xml:space="preserve">          | Customer    |</w:t>
      </w:r>
    </w:p>
    <w:p w14:paraId="485F2621" w14:textId="77777777" w:rsidR="00AF7FBD" w:rsidRDefault="00AF7FBD" w:rsidP="00AF7FBD">
      <w:pPr>
        <w:pStyle w:val="ListBullet"/>
      </w:pPr>
      <w:r>
        <w:t xml:space="preserve">          +-------------+</w:t>
      </w:r>
    </w:p>
    <w:p w14:paraId="05468FB7" w14:textId="77777777" w:rsidR="00AF7FBD" w:rsidRDefault="00AF7FBD" w:rsidP="00AF7FBD">
      <w:pPr>
        <w:pStyle w:val="ListBullet"/>
      </w:pPr>
      <w:r>
        <w:t xml:space="preserve">             |</w:t>
      </w:r>
    </w:p>
    <w:p w14:paraId="7B5BB937" w14:textId="5F4C731E" w:rsidR="00AF7FBD" w:rsidRDefault="00AF7FBD" w:rsidP="00AF7FBD">
      <w:pPr>
        <w:pStyle w:val="ListBullet"/>
        <w:numPr>
          <w:ilvl w:val="0"/>
          <w:numId w:val="0"/>
        </w:numPr>
        <w:ind w:left="360" w:hanging="360"/>
      </w:pPr>
      <w:r>
        <w:t xml:space="preserve">       View Purchase History</w:t>
      </w:r>
    </w:p>
    <w:p w14:paraId="12E93399" w14:textId="66565FE2" w:rsidR="00291364" w:rsidRDefault="00291364" w:rsidP="00AF7FBD">
      <w:pPr>
        <w:pStyle w:val="ListBullet"/>
        <w:numPr>
          <w:ilvl w:val="0"/>
          <w:numId w:val="0"/>
        </w:numPr>
        <w:ind w:left="360" w:hanging="360"/>
      </w:pPr>
    </w:p>
    <w:p w14:paraId="1AA95864" w14:textId="16C4C436" w:rsidR="00291364" w:rsidRDefault="00291364" w:rsidP="00AF7FBD">
      <w:pPr>
        <w:pStyle w:val="ListBullet"/>
        <w:numPr>
          <w:ilvl w:val="0"/>
          <w:numId w:val="0"/>
        </w:numPr>
        <w:ind w:left="360" w:hanging="360"/>
      </w:pPr>
    </w:p>
    <w:p w14:paraId="15A80C23" w14:textId="1A2953AE" w:rsidR="00291364" w:rsidRPr="00291364" w:rsidRDefault="00291364" w:rsidP="00AF7FBD">
      <w:pPr>
        <w:pStyle w:val="ListBullet"/>
        <w:numPr>
          <w:ilvl w:val="0"/>
          <w:numId w:val="0"/>
        </w:numPr>
        <w:ind w:left="360" w:hanging="360"/>
        <w:rPr>
          <w:color w:val="4F81BD" w:themeColor="accent1"/>
          <w:sz w:val="28"/>
        </w:rPr>
      </w:pPr>
      <w:r w:rsidRPr="00291364">
        <w:rPr>
          <w:color w:val="4F81BD" w:themeColor="accent1"/>
          <w:sz w:val="28"/>
        </w:rPr>
        <w:t>Project Structure</w:t>
      </w:r>
    </w:p>
    <w:p w14:paraId="3E7BFDCC" w14:textId="11E99FA5" w:rsidR="00291364" w:rsidRDefault="00291364" w:rsidP="00AF7FBD">
      <w:pPr>
        <w:pStyle w:val="ListBullet"/>
        <w:numPr>
          <w:ilvl w:val="0"/>
          <w:numId w:val="0"/>
        </w:numPr>
        <w:ind w:left="360" w:hanging="360"/>
        <w:rPr>
          <w:color w:val="4F81BD" w:themeColor="accent1"/>
          <w:sz w:val="24"/>
        </w:rPr>
      </w:pPr>
    </w:p>
    <w:p w14:paraId="1928A875" w14:textId="77777777" w:rsidR="00291364" w:rsidRPr="00291364" w:rsidRDefault="00291364" w:rsidP="00291364">
      <w:pPr>
        <w:pStyle w:val="ListBullet"/>
        <w:rPr>
          <w:color w:val="000000" w:themeColor="text1"/>
          <w:sz w:val="24"/>
        </w:rPr>
      </w:pPr>
      <w:r w:rsidRPr="00291364">
        <w:rPr>
          <w:color w:val="000000" w:themeColor="text1"/>
          <w:sz w:val="24"/>
        </w:rPr>
        <w:t>nexus-retail/</w:t>
      </w:r>
    </w:p>
    <w:p w14:paraId="47D35E4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p>
    <w:p w14:paraId="12D4B877"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README.md                 # Project overview, setup guide</w:t>
      </w:r>
    </w:p>
    <w:p w14:paraId="05B56B93"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LICENSE                   # MIT license</w:t>
      </w:r>
    </w:p>
    <w:p w14:paraId="1BEC9EAD"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.gitignore                # Ignore node_modules, env files</w:t>
      </w:r>
    </w:p>
    <w:p w14:paraId="5F901622"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package.json              # Root scripts (optional)</w:t>
      </w:r>
    </w:p>
    <w:p w14:paraId="35ADF48A"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docs/                     # All documentation (SDLC, SRS, diagrams)</w:t>
      </w:r>
    </w:p>
    <w:p w14:paraId="6D8B11F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SDLC.md</w:t>
      </w:r>
    </w:p>
    <w:p w14:paraId="0B3D4E02"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SRS.md</w:t>
      </w:r>
    </w:p>
    <w:p w14:paraId="49E66064"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usecase-diagrams/</w:t>
      </w:r>
    </w:p>
    <w:p w14:paraId="260CC8FA"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architecture.png</w:t>
      </w:r>
    </w:p>
    <w:p w14:paraId="5386E0D5"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p>
    <w:p w14:paraId="786C2630"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frontend/                 # React.js Frontend</w:t>
      </w:r>
    </w:p>
    <w:p w14:paraId="68020555"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package.json</w:t>
      </w:r>
    </w:p>
    <w:p w14:paraId="30937E7F"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public/</w:t>
      </w:r>
    </w:p>
    <w:p w14:paraId="2568A834" w14:textId="77777777" w:rsidR="00291364" w:rsidRPr="00291364" w:rsidRDefault="00291364" w:rsidP="00291364">
      <w:pPr>
        <w:pStyle w:val="ListBullet"/>
        <w:rPr>
          <w:color w:val="000000" w:themeColor="text1"/>
          <w:sz w:val="24"/>
        </w:rPr>
      </w:pPr>
      <w:r w:rsidRPr="00291364">
        <w:rPr>
          <w:rFonts w:hint="eastAsia"/>
          <w:color w:val="000000" w:themeColor="text1"/>
          <w:sz w:val="24"/>
        </w:rPr>
        <w:lastRenderedPageBreak/>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index.html</w:t>
      </w:r>
    </w:p>
    <w:p w14:paraId="3B09931B"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favicon.ico</w:t>
      </w:r>
    </w:p>
    <w:p w14:paraId="795D3FD5"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src/</w:t>
      </w:r>
    </w:p>
    <w:p w14:paraId="0966C41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assets/           # Images, icons, styles</w:t>
      </w:r>
    </w:p>
    <w:p w14:paraId="467D8DFB"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components/       # Reusable UI components</w:t>
      </w:r>
    </w:p>
    <w:p w14:paraId="59BCB80A"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Navbar.jsx</w:t>
      </w:r>
    </w:p>
    <w:p w14:paraId="37ED3A04"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Sidebar.jsx</w:t>
      </w:r>
    </w:p>
    <w:p w14:paraId="22D771E3"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Footer.jsx</w:t>
      </w:r>
    </w:p>
    <w:p w14:paraId="3E38E16A"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Loader.jsx</w:t>
      </w:r>
    </w:p>
    <w:p w14:paraId="272C7215"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pages/            # Page-level components</w:t>
      </w:r>
    </w:p>
    <w:p w14:paraId="6F21498C"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Dashboard.jsx</w:t>
      </w:r>
    </w:p>
    <w:p w14:paraId="6B0F695B"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Inventory.jsx</w:t>
      </w:r>
    </w:p>
    <w:p w14:paraId="4949BEAB"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Billing.jsx</w:t>
      </w:r>
    </w:p>
    <w:p w14:paraId="2D2494A4"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CRM.jsx</w:t>
      </w:r>
    </w:p>
    <w:p w14:paraId="6F672E5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Reports.jsx</w:t>
      </w:r>
    </w:p>
    <w:p w14:paraId="6469CCD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Login.jsx</w:t>
      </w:r>
    </w:p>
    <w:p w14:paraId="49E46371"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context/          # React Context for global state</w:t>
      </w:r>
    </w:p>
    <w:p w14:paraId="59C7D23F"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AuthContext.jsx</w:t>
      </w:r>
    </w:p>
    <w:p w14:paraId="61D99FD0"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services/         # API calls to backend</w:t>
      </w:r>
    </w:p>
    <w:p w14:paraId="74D4E219"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api.js</w:t>
      </w:r>
    </w:p>
    <w:p w14:paraId="25F2DCBC"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inventoryService.js</w:t>
      </w:r>
    </w:p>
    <w:p w14:paraId="710AD151"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hooks/            # Custom React hooks</w:t>
      </w:r>
    </w:p>
    <w:p w14:paraId="470CF30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utils/            # Helper functions</w:t>
      </w:r>
    </w:p>
    <w:p w14:paraId="56D4553E"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App.jsx</w:t>
      </w:r>
    </w:p>
    <w:p w14:paraId="2AD71579"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index.js</w:t>
      </w:r>
    </w:p>
    <w:p w14:paraId="185F96A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p>
    <w:p w14:paraId="26235A63"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backend/                  # Node.js + Express Backend</w:t>
      </w:r>
    </w:p>
    <w:p w14:paraId="354F5A03"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package.json</w:t>
      </w:r>
    </w:p>
    <w:p w14:paraId="403CFAF5"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server.js             # Entry point</w:t>
      </w:r>
    </w:p>
    <w:p w14:paraId="7E7468FC"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config/</w:t>
      </w:r>
    </w:p>
    <w:p w14:paraId="52EC7F89"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db.js             # MongoDB connection</w:t>
      </w:r>
    </w:p>
    <w:p w14:paraId="55E58B80"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firebase.js       # Firebase Auth config</w:t>
      </w:r>
    </w:p>
    <w:p w14:paraId="62259A72"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models/               # Mongoose schemas</w:t>
      </w:r>
    </w:p>
    <w:p w14:paraId="57A2E54C"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User.js</w:t>
      </w:r>
    </w:p>
    <w:p w14:paraId="1F43854E"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Inventory.js</w:t>
      </w:r>
    </w:p>
    <w:p w14:paraId="7C5DBC00"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Invoice.js</w:t>
      </w:r>
    </w:p>
    <w:p w14:paraId="330254D2" w14:textId="77777777" w:rsidR="00291364" w:rsidRPr="00291364" w:rsidRDefault="00291364" w:rsidP="00291364">
      <w:pPr>
        <w:pStyle w:val="ListBullet"/>
        <w:rPr>
          <w:color w:val="000000" w:themeColor="text1"/>
          <w:sz w:val="24"/>
        </w:rPr>
      </w:pPr>
      <w:r w:rsidRPr="00291364">
        <w:rPr>
          <w:rFonts w:hint="eastAsia"/>
          <w:color w:val="000000" w:themeColor="text1"/>
          <w:sz w:val="24"/>
        </w:rPr>
        <w:lastRenderedPageBreak/>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Customer.js</w:t>
      </w:r>
    </w:p>
    <w:p w14:paraId="7B7CC9D6"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Expense.js</w:t>
      </w:r>
    </w:p>
    <w:p w14:paraId="7D5816DE"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routes/               # API endpoints</w:t>
      </w:r>
    </w:p>
    <w:p w14:paraId="377233DE"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authRoutes.js</w:t>
      </w:r>
    </w:p>
    <w:p w14:paraId="333C90CF"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inventoryRoutes.js</w:t>
      </w:r>
    </w:p>
    <w:p w14:paraId="358C21C7"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billingRoutes.js</w:t>
      </w:r>
    </w:p>
    <w:p w14:paraId="5BF89B32"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crmRoutes.js</w:t>
      </w:r>
    </w:p>
    <w:p w14:paraId="6B66A713"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reportRoutes.js</w:t>
      </w:r>
    </w:p>
    <w:p w14:paraId="5C2482E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controllers/          # Business logic</w:t>
      </w:r>
    </w:p>
    <w:p w14:paraId="7FBED39F"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authController.js</w:t>
      </w:r>
    </w:p>
    <w:p w14:paraId="56C976B1"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inventoryController.js</w:t>
      </w:r>
    </w:p>
    <w:p w14:paraId="09DB4EED"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billingController.js</w:t>
      </w:r>
    </w:p>
    <w:p w14:paraId="3D6F9FC8"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crmController.js</w:t>
      </w:r>
    </w:p>
    <w:p w14:paraId="7E5192A5"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reportController.js</w:t>
      </w:r>
    </w:p>
    <w:p w14:paraId="1A73BFBA"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middleware/           # Auth, error handling</w:t>
      </w:r>
    </w:p>
    <w:p w14:paraId="658EF8BE"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authMiddleware.js</w:t>
      </w:r>
    </w:p>
    <w:p w14:paraId="38E97760"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errorHandler.js</w:t>
      </w:r>
    </w:p>
    <w:p w14:paraId="6F957C5B"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utils/                # Utility functions</w:t>
      </w:r>
    </w:p>
    <w:p w14:paraId="54D0B122"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generateInvoice.js</w:t>
      </w:r>
    </w:p>
    <w:p w14:paraId="65284BC7"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tests/                # Jest test cases</w:t>
      </w:r>
    </w:p>
    <w:p w14:paraId="55EFF6BF"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p>
    <w:p w14:paraId="71D9D4FA"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.env.example              # Example env vars</w:t>
      </w:r>
    </w:p>
    <w:p w14:paraId="4CCC619F"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p>
    <w:p w14:paraId="57C9F2B1" w14:textId="77777777" w:rsidR="00291364" w:rsidRPr="00291364" w:rsidRDefault="00291364" w:rsidP="00291364">
      <w:pPr>
        <w:pStyle w:val="ListBullet"/>
        <w:rPr>
          <w:color w:val="000000" w:themeColor="text1"/>
          <w:sz w:val="24"/>
        </w:rPr>
      </w:pPr>
      <w:r w:rsidRPr="00291364">
        <w:rPr>
          <w:rFonts w:hint="eastAsia"/>
          <w:color w:val="000000" w:themeColor="text1"/>
          <w:sz w:val="24"/>
        </w:rPr>
        <w:t>└──</w:t>
      </w:r>
      <w:r w:rsidRPr="00291364">
        <w:rPr>
          <w:rFonts w:hint="eastAsia"/>
          <w:color w:val="000000" w:themeColor="text1"/>
          <w:sz w:val="24"/>
        </w:rPr>
        <w:t xml:space="preserve"> deployment/               # Deployment configs</w:t>
      </w:r>
    </w:p>
    <w:p w14:paraId="797059A6" w14:textId="77777777" w:rsidR="00291364" w:rsidRPr="00291364" w:rsidRDefault="00291364" w:rsidP="00291364">
      <w:pPr>
        <w:pStyle w:val="ListBullet"/>
        <w:rPr>
          <w:color w:val="000000" w:themeColor="text1"/>
          <w:sz w:val="24"/>
        </w:rPr>
      </w:pP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vercel.json</w:t>
      </w:r>
    </w:p>
    <w:p w14:paraId="662C1DFA" w14:textId="77777777" w:rsidR="00291364" w:rsidRPr="00291364" w:rsidRDefault="00291364" w:rsidP="00291364">
      <w:pPr>
        <w:pStyle w:val="ListBullet"/>
        <w:rPr>
          <w:color w:val="000000" w:themeColor="text1"/>
          <w:sz w:val="24"/>
        </w:rPr>
      </w:pPr>
      <w:r w:rsidRPr="00291364">
        <w:rPr>
          <w:rFonts w:hint="eastAsia"/>
          <w:color w:val="000000" w:themeColor="text1"/>
          <w:sz w:val="24"/>
        </w:rPr>
        <w:t xml:space="preserve">    </w:t>
      </w:r>
      <w:r w:rsidRPr="00291364">
        <w:rPr>
          <w:rFonts w:hint="eastAsia"/>
          <w:color w:val="000000" w:themeColor="text1"/>
          <w:sz w:val="24"/>
        </w:rPr>
        <w:t>├──</w:t>
      </w:r>
      <w:r w:rsidRPr="00291364">
        <w:rPr>
          <w:rFonts w:hint="eastAsia"/>
          <w:color w:val="000000" w:themeColor="text1"/>
          <w:sz w:val="24"/>
        </w:rPr>
        <w:t xml:space="preserve"> render.yaml</w:t>
      </w:r>
    </w:p>
    <w:p w14:paraId="4A9E374F" w14:textId="11BDD4A1" w:rsidR="00291364" w:rsidRDefault="00291364" w:rsidP="00291364">
      <w:pPr>
        <w:pStyle w:val="ListBullet"/>
        <w:numPr>
          <w:ilvl w:val="0"/>
          <w:numId w:val="0"/>
        </w:numPr>
        <w:ind w:left="360" w:hanging="360"/>
        <w:rPr>
          <w:color w:val="000000" w:themeColor="text1"/>
          <w:sz w:val="24"/>
        </w:rPr>
      </w:pPr>
      <w:r w:rsidRPr="00291364">
        <w:rPr>
          <w:rFonts w:hint="eastAsia"/>
          <w:color w:val="000000" w:themeColor="text1"/>
          <w:sz w:val="24"/>
        </w:rPr>
        <w:t xml:space="preserve">    </w:t>
      </w:r>
      <w:r w:rsidR="00534F3C">
        <w:rPr>
          <w:color w:val="000000" w:themeColor="text1"/>
          <w:sz w:val="24"/>
        </w:rPr>
        <w:tab/>
      </w:r>
      <w:r w:rsidRPr="00291364">
        <w:rPr>
          <w:rFonts w:hint="eastAsia"/>
          <w:color w:val="000000" w:themeColor="text1"/>
          <w:sz w:val="24"/>
        </w:rPr>
        <w:t>└──</w:t>
      </w:r>
      <w:r w:rsidRPr="00291364">
        <w:rPr>
          <w:rFonts w:hint="eastAsia"/>
          <w:color w:val="000000" w:themeColor="text1"/>
          <w:sz w:val="24"/>
        </w:rPr>
        <w:t xml:space="preserve"> firebase.json</w:t>
      </w:r>
      <w:r>
        <w:rPr>
          <w:color w:val="000000" w:themeColor="text1"/>
          <w:sz w:val="24"/>
        </w:rPr>
        <w:br/>
      </w:r>
    </w:p>
    <w:p w14:paraId="6B38BC3E" w14:textId="177B508F" w:rsidR="00291364" w:rsidRDefault="00291364" w:rsidP="00291364">
      <w:pPr>
        <w:rPr>
          <w:color w:val="000000" w:themeColor="text1"/>
          <w:sz w:val="24"/>
        </w:rPr>
      </w:pPr>
      <w:r>
        <w:rPr>
          <w:color w:val="000000" w:themeColor="text1"/>
          <w:sz w:val="24"/>
        </w:rPr>
        <w:br w:type="page"/>
      </w:r>
    </w:p>
    <w:p w14:paraId="1F177CC3" w14:textId="13E3A29E" w:rsidR="00291364" w:rsidRDefault="00291364" w:rsidP="00291364">
      <w:pPr>
        <w:pStyle w:val="ListBullet"/>
        <w:numPr>
          <w:ilvl w:val="0"/>
          <w:numId w:val="0"/>
        </w:numPr>
        <w:ind w:left="360" w:hanging="360"/>
        <w:rPr>
          <w:rStyle w:val="Strong"/>
        </w:rPr>
      </w:pPr>
      <w:r>
        <w:rPr>
          <w:rStyle w:val="Strong"/>
        </w:rPr>
        <w:lastRenderedPageBreak/>
        <w:t>Team Member Work Division (Code-wise)</w:t>
      </w:r>
    </w:p>
    <w:p w14:paraId="1EE2375B" w14:textId="7D5180EF" w:rsidR="00291364" w:rsidRDefault="00291364" w:rsidP="00291364">
      <w:pPr>
        <w:pStyle w:val="ListBullet"/>
        <w:numPr>
          <w:ilvl w:val="0"/>
          <w:numId w:val="0"/>
        </w:numPr>
        <w:ind w:left="360" w:hanging="360"/>
        <w:rPr>
          <w:rStyle w:val="Stro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gridCol w:w="1474"/>
        <w:gridCol w:w="6066"/>
      </w:tblGrid>
      <w:tr w:rsidR="00291364" w:rsidRPr="00291364" w14:paraId="0F83488C" w14:textId="77777777" w:rsidTr="00291364">
        <w:trPr>
          <w:tblHeader/>
          <w:tblCellSpacing w:w="15" w:type="dxa"/>
        </w:trPr>
        <w:tc>
          <w:tcPr>
            <w:tcW w:w="0" w:type="auto"/>
            <w:vAlign w:val="center"/>
            <w:hideMark/>
          </w:tcPr>
          <w:p w14:paraId="326BADC4" w14:textId="77777777" w:rsidR="00291364" w:rsidRPr="00291364" w:rsidRDefault="00291364" w:rsidP="00291364">
            <w:pPr>
              <w:spacing w:after="0" w:line="240" w:lineRule="auto"/>
              <w:jc w:val="center"/>
              <w:rPr>
                <w:rFonts w:ascii="Times New Roman" w:eastAsia="Times New Roman" w:hAnsi="Times New Roman" w:cs="Times New Roman"/>
                <w:b/>
                <w:bCs/>
                <w:sz w:val="24"/>
                <w:szCs w:val="24"/>
                <w:lang w:val="en-IN" w:eastAsia="en-IN"/>
              </w:rPr>
            </w:pPr>
            <w:r w:rsidRPr="00291364">
              <w:rPr>
                <w:rFonts w:ascii="Times New Roman" w:eastAsia="Times New Roman" w:hAnsi="Times New Roman" w:cs="Times New Roman"/>
                <w:b/>
                <w:bCs/>
                <w:sz w:val="24"/>
                <w:szCs w:val="24"/>
                <w:lang w:val="en-IN" w:eastAsia="en-IN"/>
              </w:rPr>
              <w:t>Member</w:t>
            </w:r>
          </w:p>
        </w:tc>
        <w:tc>
          <w:tcPr>
            <w:tcW w:w="0" w:type="auto"/>
            <w:vAlign w:val="center"/>
            <w:hideMark/>
          </w:tcPr>
          <w:p w14:paraId="67F61364" w14:textId="77777777" w:rsidR="00291364" w:rsidRPr="00291364" w:rsidRDefault="00291364" w:rsidP="00291364">
            <w:pPr>
              <w:spacing w:after="0" w:line="240" w:lineRule="auto"/>
              <w:jc w:val="center"/>
              <w:rPr>
                <w:rFonts w:ascii="Times New Roman" w:eastAsia="Times New Roman" w:hAnsi="Times New Roman" w:cs="Times New Roman"/>
                <w:b/>
                <w:bCs/>
                <w:sz w:val="24"/>
                <w:szCs w:val="24"/>
                <w:lang w:val="en-IN" w:eastAsia="en-IN"/>
              </w:rPr>
            </w:pPr>
            <w:r w:rsidRPr="00291364">
              <w:rPr>
                <w:rFonts w:ascii="Times New Roman" w:eastAsia="Times New Roman" w:hAnsi="Times New Roman" w:cs="Times New Roman"/>
                <w:b/>
                <w:bCs/>
                <w:sz w:val="24"/>
                <w:szCs w:val="24"/>
                <w:lang w:val="en-IN" w:eastAsia="en-IN"/>
              </w:rPr>
              <w:t>Assigned Area</w:t>
            </w:r>
          </w:p>
        </w:tc>
        <w:tc>
          <w:tcPr>
            <w:tcW w:w="0" w:type="auto"/>
            <w:vAlign w:val="center"/>
            <w:hideMark/>
          </w:tcPr>
          <w:p w14:paraId="6652BF57" w14:textId="77777777" w:rsidR="00291364" w:rsidRPr="00291364" w:rsidRDefault="00291364" w:rsidP="00291364">
            <w:pPr>
              <w:spacing w:after="0" w:line="240" w:lineRule="auto"/>
              <w:jc w:val="center"/>
              <w:rPr>
                <w:rFonts w:ascii="Times New Roman" w:eastAsia="Times New Roman" w:hAnsi="Times New Roman" w:cs="Times New Roman"/>
                <w:b/>
                <w:bCs/>
                <w:sz w:val="24"/>
                <w:szCs w:val="24"/>
                <w:lang w:val="en-IN" w:eastAsia="en-IN"/>
              </w:rPr>
            </w:pPr>
            <w:r w:rsidRPr="00291364">
              <w:rPr>
                <w:rFonts w:ascii="Times New Roman" w:eastAsia="Times New Roman" w:hAnsi="Times New Roman" w:cs="Times New Roman"/>
                <w:b/>
                <w:bCs/>
                <w:sz w:val="24"/>
                <w:szCs w:val="24"/>
                <w:lang w:val="en-IN" w:eastAsia="en-IN"/>
              </w:rPr>
              <w:t>Example Folders/Files</w:t>
            </w:r>
          </w:p>
        </w:tc>
      </w:tr>
      <w:tr w:rsidR="00291364" w:rsidRPr="00291364" w14:paraId="0CB03E1A" w14:textId="77777777" w:rsidTr="00291364">
        <w:trPr>
          <w:tblCellSpacing w:w="15" w:type="dxa"/>
        </w:trPr>
        <w:tc>
          <w:tcPr>
            <w:tcW w:w="0" w:type="auto"/>
            <w:vAlign w:val="center"/>
            <w:hideMark/>
          </w:tcPr>
          <w:p w14:paraId="3A82D177"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b/>
                <w:bCs/>
                <w:sz w:val="24"/>
                <w:szCs w:val="24"/>
                <w:lang w:val="en-IN" w:eastAsia="en-IN"/>
              </w:rPr>
              <w:t>Om Sharma</w:t>
            </w:r>
          </w:p>
        </w:tc>
        <w:tc>
          <w:tcPr>
            <w:tcW w:w="0" w:type="auto"/>
            <w:vAlign w:val="center"/>
            <w:hideMark/>
          </w:tcPr>
          <w:p w14:paraId="47AA9B52"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sz w:val="24"/>
                <w:szCs w:val="24"/>
                <w:lang w:val="en-IN" w:eastAsia="en-IN"/>
              </w:rPr>
              <w:t>Backend Inventory Module</w:t>
            </w:r>
          </w:p>
        </w:tc>
        <w:tc>
          <w:tcPr>
            <w:tcW w:w="0" w:type="auto"/>
            <w:vAlign w:val="center"/>
            <w:hideMark/>
          </w:tcPr>
          <w:p w14:paraId="77157180"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Courier New" w:eastAsia="Times New Roman" w:hAnsi="Courier New" w:cs="Courier New"/>
                <w:sz w:val="20"/>
                <w:szCs w:val="20"/>
                <w:lang w:val="en-IN" w:eastAsia="en-IN"/>
              </w:rPr>
              <w:t>backend/models/Inventory.js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backend/routes/inventoryRoutes.js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backend/controllers/inventoryController.js</w:t>
            </w:r>
          </w:p>
        </w:tc>
      </w:tr>
      <w:tr w:rsidR="00291364" w:rsidRPr="00291364" w14:paraId="6C21B4A9" w14:textId="77777777" w:rsidTr="00291364">
        <w:trPr>
          <w:tblCellSpacing w:w="15" w:type="dxa"/>
        </w:trPr>
        <w:tc>
          <w:tcPr>
            <w:tcW w:w="0" w:type="auto"/>
            <w:vAlign w:val="center"/>
            <w:hideMark/>
          </w:tcPr>
          <w:p w14:paraId="604B35FF"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b/>
                <w:bCs/>
                <w:sz w:val="24"/>
                <w:szCs w:val="24"/>
                <w:lang w:val="en-IN" w:eastAsia="en-IN"/>
              </w:rPr>
              <w:t>Shivansh Pratap Singh</w:t>
            </w:r>
          </w:p>
        </w:tc>
        <w:tc>
          <w:tcPr>
            <w:tcW w:w="0" w:type="auto"/>
            <w:vAlign w:val="center"/>
            <w:hideMark/>
          </w:tcPr>
          <w:p w14:paraId="40636D93"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sz w:val="24"/>
                <w:szCs w:val="24"/>
                <w:lang w:val="en-IN" w:eastAsia="en-IN"/>
              </w:rPr>
              <w:t>CRM &amp; Billing Module, DB Integration</w:t>
            </w:r>
          </w:p>
        </w:tc>
        <w:tc>
          <w:tcPr>
            <w:tcW w:w="0" w:type="auto"/>
            <w:vAlign w:val="center"/>
            <w:hideMark/>
          </w:tcPr>
          <w:p w14:paraId="416F767F"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Courier New" w:eastAsia="Times New Roman" w:hAnsi="Courier New" w:cs="Courier New"/>
                <w:sz w:val="20"/>
                <w:szCs w:val="20"/>
                <w:lang w:val="en-IN" w:eastAsia="en-IN"/>
              </w:rPr>
              <w:t>backend/routes/crmRoutes.js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backend/routes/billingRoutes.js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backend/models/Customer.js</w:t>
            </w:r>
          </w:p>
        </w:tc>
      </w:tr>
      <w:tr w:rsidR="00291364" w:rsidRPr="00291364" w14:paraId="6DC700F8" w14:textId="77777777" w:rsidTr="00291364">
        <w:trPr>
          <w:tblCellSpacing w:w="15" w:type="dxa"/>
        </w:trPr>
        <w:tc>
          <w:tcPr>
            <w:tcW w:w="0" w:type="auto"/>
            <w:vAlign w:val="center"/>
            <w:hideMark/>
          </w:tcPr>
          <w:p w14:paraId="641C9F05"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b/>
                <w:bCs/>
                <w:sz w:val="24"/>
                <w:szCs w:val="24"/>
                <w:lang w:val="en-IN" w:eastAsia="en-IN"/>
              </w:rPr>
              <w:t>Tilak Saini</w:t>
            </w:r>
          </w:p>
        </w:tc>
        <w:tc>
          <w:tcPr>
            <w:tcW w:w="0" w:type="auto"/>
            <w:vAlign w:val="center"/>
            <w:hideMark/>
          </w:tcPr>
          <w:p w14:paraId="390D64C0"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sz w:val="24"/>
                <w:szCs w:val="24"/>
                <w:lang w:val="en-IN" w:eastAsia="en-IN"/>
              </w:rPr>
              <w:t>Frontend UI/UX</w:t>
            </w:r>
          </w:p>
        </w:tc>
        <w:tc>
          <w:tcPr>
            <w:tcW w:w="0" w:type="auto"/>
            <w:vAlign w:val="center"/>
            <w:hideMark/>
          </w:tcPr>
          <w:p w14:paraId="51DEDCBC"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Courier New" w:eastAsia="Times New Roman" w:hAnsi="Courier New" w:cs="Courier New"/>
                <w:sz w:val="20"/>
                <w:szCs w:val="20"/>
                <w:lang w:val="en-IN" w:eastAsia="en-IN"/>
              </w:rPr>
              <w:t>frontend/src/components/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frontend/src/pages/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frontend/src/assets/</w:t>
            </w:r>
          </w:p>
        </w:tc>
      </w:tr>
      <w:tr w:rsidR="00291364" w:rsidRPr="00291364" w14:paraId="0972A556" w14:textId="77777777" w:rsidTr="00291364">
        <w:trPr>
          <w:tblCellSpacing w:w="15" w:type="dxa"/>
        </w:trPr>
        <w:tc>
          <w:tcPr>
            <w:tcW w:w="0" w:type="auto"/>
            <w:vAlign w:val="center"/>
            <w:hideMark/>
          </w:tcPr>
          <w:p w14:paraId="067D20C9"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b/>
                <w:bCs/>
                <w:sz w:val="24"/>
                <w:szCs w:val="24"/>
                <w:lang w:val="en-IN" w:eastAsia="en-IN"/>
              </w:rPr>
              <w:t>Harsh Mishra</w:t>
            </w:r>
          </w:p>
        </w:tc>
        <w:tc>
          <w:tcPr>
            <w:tcW w:w="0" w:type="auto"/>
            <w:vAlign w:val="center"/>
            <w:hideMark/>
          </w:tcPr>
          <w:p w14:paraId="095F67B6"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Times New Roman" w:eastAsia="Times New Roman" w:hAnsi="Times New Roman" w:cs="Times New Roman"/>
                <w:sz w:val="24"/>
                <w:szCs w:val="24"/>
                <w:lang w:val="en-IN" w:eastAsia="en-IN"/>
              </w:rPr>
              <w:t>Testing &amp; Reports</w:t>
            </w:r>
          </w:p>
        </w:tc>
        <w:tc>
          <w:tcPr>
            <w:tcW w:w="0" w:type="auto"/>
            <w:vAlign w:val="center"/>
            <w:hideMark/>
          </w:tcPr>
          <w:p w14:paraId="2C1A566F" w14:textId="77777777" w:rsidR="00291364" w:rsidRPr="00291364" w:rsidRDefault="00291364" w:rsidP="00291364">
            <w:pPr>
              <w:spacing w:after="0" w:line="240" w:lineRule="auto"/>
              <w:rPr>
                <w:rFonts w:ascii="Times New Roman" w:eastAsia="Times New Roman" w:hAnsi="Times New Roman" w:cs="Times New Roman"/>
                <w:sz w:val="24"/>
                <w:szCs w:val="24"/>
                <w:lang w:val="en-IN" w:eastAsia="en-IN"/>
              </w:rPr>
            </w:pPr>
            <w:r w:rsidRPr="00291364">
              <w:rPr>
                <w:rFonts w:ascii="Courier New" w:eastAsia="Times New Roman" w:hAnsi="Courier New" w:cs="Courier New"/>
                <w:sz w:val="20"/>
                <w:szCs w:val="20"/>
                <w:lang w:val="en-IN" w:eastAsia="en-IN"/>
              </w:rPr>
              <w:t>backend/tests/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backend/routes/reportRoutes.js</w:t>
            </w:r>
            <w:r w:rsidRPr="00291364">
              <w:rPr>
                <w:rFonts w:ascii="Times New Roman" w:eastAsia="Times New Roman" w:hAnsi="Times New Roman" w:cs="Times New Roman"/>
                <w:sz w:val="24"/>
                <w:szCs w:val="24"/>
                <w:lang w:val="en-IN" w:eastAsia="en-IN"/>
              </w:rPr>
              <w:t xml:space="preserve">, </w:t>
            </w:r>
            <w:r w:rsidRPr="00291364">
              <w:rPr>
                <w:rFonts w:ascii="Courier New" w:eastAsia="Times New Roman" w:hAnsi="Courier New" w:cs="Courier New"/>
                <w:sz w:val="20"/>
                <w:szCs w:val="20"/>
                <w:lang w:val="en-IN" w:eastAsia="en-IN"/>
              </w:rPr>
              <w:t>docs/</w:t>
            </w:r>
          </w:p>
        </w:tc>
      </w:tr>
    </w:tbl>
    <w:p w14:paraId="3ACC4244" w14:textId="77777777" w:rsidR="00291364" w:rsidRPr="00291364" w:rsidRDefault="00291364" w:rsidP="00291364">
      <w:pPr>
        <w:pStyle w:val="ListBullet"/>
        <w:numPr>
          <w:ilvl w:val="0"/>
          <w:numId w:val="0"/>
        </w:numPr>
        <w:ind w:left="360" w:hanging="360"/>
        <w:rPr>
          <w:color w:val="000000" w:themeColor="text1"/>
          <w:sz w:val="24"/>
        </w:rPr>
      </w:pPr>
    </w:p>
    <w:sectPr w:rsidR="00291364" w:rsidRPr="002913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EA4E22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6F250A"/>
    <w:multiLevelType w:val="multilevel"/>
    <w:tmpl w:val="4CF0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1364"/>
    <w:rsid w:val="0029639D"/>
    <w:rsid w:val="00326F90"/>
    <w:rsid w:val="00534F3C"/>
    <w:rsid w:val="00737918"/>
    <w:rsid w:val="00AA1D8D"/>
    <w:rsid w:val="00AD328B"/>
    <w:rsid w:val="00AF7FBD"/>
    <w:rsid w:val="00B47730"/>
    <w:rsid w:val="00C16280"/>
    <w:rsid w:val="00C93BAD"/>
    <w:rsid w:val="00CB0664"/>
    <w:rsid w:val="00E811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51F71B5-13B5-4C3F-96C6-1BDA58F5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2913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1044">
      <w:bodyDiv w:val="1"/>
      <w:marLeft w:val="0"/>
      <w:marRight w:val="0"/>
      <w:marTop w:val="0"/>
      <w:marBottom w:val="0"/>
      <w:divBdr>
        <w:top w:val="none" w:sz="0" w:space="0" w:color="auto"/>
        <w:left w:val="none" w:sz="0" w:space="0" w:color="auto"/>
        <w:bottom w:val="none" w:sz="0" w:space="0" w:color="auto"/>
        <w:right w:val="none" w:sz="0" w:space="0" w:color="auto"/>
      </w:divBdr>
    </w:div>
    <w:div w:id="1503159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8F85B-B6CD-4C1A-B630-29C48D84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6</cp:revision>
  <dcterms:created xsi:type="dcterms:W3CDTF">2013-12-23T23:15:00Z</dcterms:created>
  <dcterms:modified xsi:type="dcterms:W3CDTF">2025-08-15T17:09:00Z</dcterms:modified>
  <cp:category/>
</cp:coreProperties>
</file>